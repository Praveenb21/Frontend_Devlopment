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41FFA2">
      <w:pPr>
        <w:pStyle w:val="3"/>
        <w:numPr>
          <w:ilvl w:val="0"/>
          <w:numId w:val="7"/>
        </w:numPr>
      </w:pPr>
      <w:r>
        <w:t>Difference between Frontend, Backend, and Full-Stack Development</w:t>
      </w:r>
      <w:bookmarkStart w:id="0" w:name="_GoBack"/>
      <w:bookmarkEnd w:id="0"/>
    </w:p>
    <w:p w14:paraId="66494624">
      <w:r>
        <w:t>- Frontend (Client-side): The part of the website the user can see and interact with (UI).</w:t>
      </w:r>
      <w:r>
        <w:br w:type="textWrapping"/>
      </w:r>
      <w:r>
        <w:t xml:space="preserve">  Example: On Amazon, the product list, buttons, search bar, and design.</w:t>
      </w:r>
      <w:r>
        <w:br w:type="textWrapping"/>
      </w:r>
      <w:r>
        <w:t xml:space="preserve">  Technologies: HTML, CSS, JavaScript, React, Angular.</w:t>
      </w:r>
      <w:r>
        <w:br w:type="textWrapping"/>
      </w:r>
      <w:r>
        <w:br w:type="textWrapping"/>
      </w:r>
      <w:r>
        <w:t>- Backend (Server-side): Handles logic, database, and server operations. Not visible to the user.</w:t>
      </w:r>
      <w:r>
        <w:br w:type="textWrapping"/>
      </w:r>
      <w:r>
        <w:t xml:space="preserve">  Example: When you add an item to cart on Amazon, the backend updates your cart in the database.</w:t>
      </w:r>
      <w:r>
        <w:br w:type="textWrapping"/>
      </w:r>
      <w:r>
        <w:t xml:space="preserve">  Technologies: Node.js, Django, PHP, Spring Boot.</w:t>
      </w:r>
      <w:r>
        <w:br w:type="textWrapping"/>
      </w:r>
      <w:r>
        <w:br w:type="textWrapping"/>
      </w:r>
      <w:r>
        <w:t>- Full-Stack: A developer who can build both frontend and backend.</w:t>
      </w:r>
      <w:r>
        <w:br w:type="textWrapping"/>
      </w:r>
      <w:r>
        <w:t xml:space="preserve">  Example: In a small startup, a full-stack developer may design the website’s UI and also connect it to the database.</w:t>
      </w:r>
    </w:p>
    <w:p w14:paraId="73A1D401"/>
    <w:p w14:paraId="7CDD2D59">
      <w:pPr>
        <w:pStyle w:val="3"/>
        <w:numPr>
          <w:ilvl w:val="0"/>
          <w:numId w:val="8"/>
        </w:numPr>
      </w:pPr>
      <w:r>
        <w:t>Client-Server Model Diagram</w:t>
      </w:r>
    </w:p>
    <w:p w14:paraId="50E7C189">
      <w:pPr>
        <w:numPr>
          <w:numId w:val="0"/>
        </w:numPr>
        <w:spacing w:after="200" w:line="276" w:lineRule="auto"/>
      </w:pPr>
    </w:p>
    <w:p w14:paraId="2DAC970C">
      <w:pPr>
        <w:numPr>
          <w:numId w:val="0"/>
        </w:numPr>
        <w:spacing w:after="200" w:line="276" w:lineRule="auto"/>
      </w:pPr>
      <w:r>
        <w:rPr>
          <w:rFonts w:hint="default"/>
          <w:lang w:val="en-US"/>
        </w:rPr>
        <w:drawing>
          <wp:inline distT="0" distB="0" distL="114300" distR="114300">
            <wp:extent cx="5485765" cy="1852295"/>
            <wp:effectExtent l="0" t="0" r="635" b="6985"/>
            <wp:docPr id="1" name="Picture 1" descr="Screenshot 2025-10-13 195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10-13 1958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928C">
      <w:pPr>
        <w:numPr>
          <w:numId w:val="0"/>
        </w:numPr>
        <w:spacing w:after="200" w:line="276" w:lineRule="auto"/>
      </w:pPr>
    </w:p>
    <w:p w14:paraId="58B425C1">
      <w:pPr>
        <w:pStyle w:val="3"/>
      </w:pPr>
      <w:r>
        <w:t>3. How a Browser Requests and Displays a Web Page</w:t>
      </w:r>
    </w:p>
    <w:p w14:paraId="4D9A3011">
      <w:r>
        <w:t>1. User enters a URL (e.g., www.amazon.com).</w:t>
      </w:r>
      <w:r>
        <w:br w:type="textWrapping"/>
      </w:r>
      <w:r>
        <w:t>2. Browser sends an HTTP request to the web server.</w:t>
      </w:r>
      <w:r>
        <w:br w:type="textWrapping"/>
      </w:r>
      <w:r>
        <w:t>3. The server processes the request and responds with HTML, CSS, and JS files.</w:t>
      </w:r>
      <w:r>
        <w:br w:type="textWrapping"/>
      </w:r>
      <w:r>
        <w:t>4. Browser rendering engine parses HTML, applies CSS, and executes JS.</w:t>
      </w:r>
      <w:r>
        <w:br w:type="textWrapping"/>
      </w:r>
      <w:r>
        <w:t>5. Final webpage is displayed to the user.</w:t>
      </w:r>
    </w:p>
    <w:p w14:paraId="463B7E80"/>
    <w:p w14:paraId="099CEC63">
      <w:pPr>
        <w:pStyle w:val="3"/>
      </w:pPr>
      <w:r>
        <w:t>4. Tools Required for Web Development Environment</w:t>
      </w:r>
    </w:p>
    <w:p w14:paraId="167AC559">
      <w:r>
        <w:t>- Code Editor → VS Code, Sublime Text (for writing code)</w:t>
      </w:r>
      <w:r>
        <w:br w:type="textWrapping"/>
      </w:r>
      <w:r>
        <w:t>- Browser → Chrome, Firefox (for testing and debugging)</w:t>
      </w:r>
      <w:r>
        <w:br w:type="textWrapping"/>
      </w:r>
      <w:r>
        <w:t>- Version Control → Git &amp; GitHub (for managing project versions)</w:t>
      </w:r>
      <w:r>
        <w:br w:type="textWrapping"/>
      </w:r>
      <w:r>
        <w:t>- Package Manager → npm or yarn (for installing libraries)</w:t>
      </w:r>
      <w:r>
        <w:br w:type="textWrapping"/>
      </w:r>
      <w:r>
        <w:t>- Local Server → XAMPP, Node.js (for running apps locally)</w:t>
      </w:r>
      <w:r>
        <w:br w:type="textWrapping"/>
      </w:r>
      <w:r>
        <w:t>- Terminal/Command Line → For executing commands</w:t>
      </w:r>
    </w:p>
    <w:p w14:paraId="1992B222"/>
    <w:p w14:paraId="613BF20D">
      <w:pPr>
        <w:pStyle w:val="3"/>
      </w:pPr>
      <w:r>
        <w:t>5. What is a Web Server + Examples</w:t>
      </w:r>
    </w:p>
    <w:p w14:paraId="2FD46AFF">
      <w:r>
        <w:t>A web server is software (and sometimes hardware) that handles client requests and sends responses.</w:t>
      </w:r>
      <w:r>
        <w:br w:type="textWrapping"/>
      </w:r>
      <w:r>
        <w:t>Examples: Apache, Nginx, Microsoft IIS, LiteSpeed.</w:t>
      </w:r>
    </w:p>
    <w:p w14:paraId="72B4B185"/>
    <w:p w14:paraId="3438C2C9">
      <w:pPr>
        <w:pStyle w:val="3"/>
      </w:pPr>
      <w:r>
        <w:t>6. Roles in a Project</w:t>
      </w:r>
    </w:p>
    <w:p w14:paraId="6D957C91">
      <w:r>
        <w:t>- Frontend Developer → Designs and builds the user interface (HTML, CSS, JS).</w:t>
      </w:r>
      <w:r>
        <w:br w:type="textWrapping"/>
      </w:r>
      <w:r>
        <w:t>- Backend Developer → Builds server-side logic, authentication, APIs, and integrations.</w:t>
      </w:r>
      <w:r>
        <w:br w:type="textWrapping"/>
      </w:r>
      <w:r>
        <w:t>- Database Administrator (DBA) → Manages database structure, security, backups, and performance tuning.</w:t>
      </w:r>
    </w:p>
    <w:p w14:paraId="6B80A5D1"/>
    <w:p w14:paraId="2665CC1E">
      <w:pPr>
        <w:pStyle w:val="3"/>
      </w:pPr>
      <w:r>
        <w:t>7. VS Code Installation &amp; Setup</w:t>
      </w:r>
    </w:p>
    <w:p w14:paraId="754DF4E1">
      <w:r>
        <w:t>Steps:</w:t>
      </w:r>
      <w:r>
        <w:br w:type="textWrapping"/>
      </w:r>
      <w:r>
        <w:t>1. Download and install VS Code.</w:t>
      </w:r>
      <w:r>
        <w:br w:type="textWrapping"/>
      </w:r>
      <w:r>
        <w:t>2. Install extensions: Live Server, Prettier, JavaScript (ES6) snippets.</w:t>
      </w:r>
      <w:r>
        <w:br w:type="textWrapping"/>
      </w:r>
      <w:r>
        <w:t>3. Create a project folder with index.html, style.css, script.js.</w:t>
      </w:r>
      <w:r>
        <w:br w:type="textWrapping"/>
      </w:r>
      <w:r>
        <w:t>4. Open with Live Server to run in the browser.</w:t>
      </w:r>
    </w:p>
    <w:p w14:paraId="4B5F0569"/>
    <w:p w14:paraId="6F32A663">
      <w:pPr>
        <w:pStyle w:val="3"/>
      </w:pPr>
      <w:r>
        <w:t>8. Difference Between Static and Dynamic Websites</w:t>
      </w:r>
    </w:p>
    <w:p w14:paraId="6CB546BF">
      <w:r>
        <w:t>- Static Website: Displays fixed content, no database interaction. Example: Portfolio site.</w:t>
      </w:r>
      <w:r>
        <w:br w:type="textWrapping"/>
      </w:r>
      <w:r>
        <w:t>- Dynamic Website: Content changes based on user or database. Example: Facebook.</w:t>
      </w:r>
    </w:p>
    <w:p w14:paraId="17613DB1"/>
    <w:p w14:paraId="1B5E32D5">
      <w:pPr>
        <w:pStyle w:val="3"/>
      </w:pPr>
      <w:r>
        <w:t>9. Five Web Browsers &amp; Rendering Engines</w:t>
      </w:r>
    </w:p>
    <w:p w14:paraId="7DE79BD0">
      <w:r>
        <w:t>- Google Chrome → Blink engine</w:t>
      </w:r>
      <w:r>
        <w:br w:type="textWrapping"/>
      </w:r>
      <w:r>
        <w:t>- Mozilla Firefox → Gecko engine</w:t>
      </w:r>
      <w:r>
        <w:br w:type="textWrapping"/>
      </w:r>
      <w:r>
        <w:t>- Microsoft Edge → Blink engine</w:t>
      </w:r>
      <w:r>
        <w:br w:type="textWrapping"/>
      </w:r>
      <w:r>
        <w:t>- Apple Safari → WebKit engine</w:t>
      </w:r>
      <w:r>
        <w:br w:type="textWrapping"/>
      </w:r>
      <w:r>
        <w:t>- Opera → Blink engine</w:t>
      </w:r>
      <w:r>
        <w:br w:type="textWrapping"/>
      </w:r>
      <w:r>
        <w:br w:type="textWrapping"/>
      </w:r>
      <w:r>
        <w:t>Rendering engines differ in how they interpret HTML, CSS, and JS, so websites may look different across browsers.</w:t>
      </w:r>
    </w:p>
    <w:p w14:paraId="7710FE5A">
      <w:pPr>
        <w:pStyle w:val="3"/>
        <w:numPr>
          <w:ilvl w:val="0"/>
          <w:numId w:val="9"/>
        </w:numPr>
      </w:pPr>
      <w:r>
        <w:t>Basic Web Architecture Flow Diagram</w:t>
      </w:r>
    </w:p>
    <w:p w14:paraId="74F8128B">
      <w:pPr>
        <w:numPr>
          <w:numId w:val="0"/>
        </w:numPr>
      </w:pPr>
    </w:p>
    <w:p w14:paraId="62CEBCF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0050" cy="1321435"/>
            <wp:effectExtent l="0" t="0" r="6350" b="4445"/>
            <wp:docPr id="3" name="Picture 3" descr="Screenshot 2025-10-13 200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10-13 2003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737E90"/>
    <w:multiLevelType w:val="singleLevel"/>
    <w:tmpl w:val="92737E90"/>
    <w:lvl w:ilvl="0" w:tentative="0">
      <w:start w:val="10"/>
      <w:numFmt w:val="decimal"/>
      <w:suff w:val="space"/>
      <w:lvlText w:val="%1."/>
      <w:lvlJc w:val="left"/>
    </w:lvl>
  </w:abstractNum>
  <w:abstractNum w:abstractNumId="1">
    <w:nsid w:val="951CE45E"/>
    <w:multiLevelType w:val="singleLevel"/>
    <w:tmpl w:val="951CE45E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F1451D20"/>
    <w:multiLevelType w:val="singleLevel"/>
    <w:tmpl w:val="F1451D2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5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A1B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Krish Pathak</cp:lastModifiedBy>
  <dcterms:modified xsi:type="dcterms:W3CDTF">2025-10-13T14:39:45Z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89D5657F8ED04078ABEC8EAC3BD88C3C_12</vt:lpwstr>
  </property>
</Properties>
</file>